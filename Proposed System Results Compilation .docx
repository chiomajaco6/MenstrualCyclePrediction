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Proposed System Results.</w:t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  <w:lang w:val="en-US"/>
        </w:rPr>
        <w:t xml:space="preserve">Decision Tree: </w:t>
      </w:r>
      <w:r>
        <w:rPr>
          <w:rFonts w:hint="default"/>
        </w:rPr>
        <w:t>Mean Squared Error on Test Data: 2.6402377695390324</w:t>
      </w:r>
    </w:p>
    <w:p>
      <w:r>
        <w:rPr>
          <w:rFonts w:hint="default"/>
        </w:rPr>
        <w:t>R-squared score for the decision tree model:  0.8132733063759845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Existing System</w:t>
      </w:r>
    </w:p>
    <w:p>
      <w:r>
        <w:rPr>
          <w:lang w:val="en-US" w:eastAsia="zh-CN"/>
        </w:rPr>
        <w:t>Model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</w:r>
      <w:r>
        <w:rPr>
          <w:lang w:val="en-US" w:eastAsia="zh-CN"/>
        </w:rPr>
        <w:t>MAE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lang w:val="en-US" w:eastAsia="zh-CN"/>
        </w:rPr>
        <w:t>MSE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lang w:val="en-US" w:eastAsia="zh-CN"/>
        </w:rPr>
        <w:t>RMSE</w:t>
      </w:r>
    </w:p>
    <w:p>
      <w:pPr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Decision Tree Regressor 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 xml:space="preserve">7.1083 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>75.7250</w:t>
      </w:r>
      <w:r>
        <w:rPr>
          <w:rFonts w:hint="default"/>
          <w:lang w:val="en-US" w:eastAsia="zh-CN"/>
        </w:rPr>
        <w:tab/>
        <w:t/>
      </w:r>
      <w:r>
        <w:rPr>
          <w:rFonts w:hint="default"/>
          <w:lang w:val="en-US" w:eastAsia="zh-CN"/>
        </w:rPr>
        <w:tab/>
        <w:t xml:space="preserve"> 8.3555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ar(--jp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FA0D3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C3303C"/>
    <w:rsid w:val="08981367"/>
    <w:rsid w:val="09FC2A42"/>
    <w:rsid w:val="0A4678AA"/>
    <w:rsid w:val="129D11C7"/>
    <w:rsid w:val="1CC47B3D"/>
    <w:rsid w:val="1D745252"/>
    <w:rsid w:val="20FA0D37"/>
    <w:rsid w:val="257C736F"/>
    <w:rsid w:val="2D2A00A3"/>
    <w:rsid w:val="322E44E1"/>
    <w:rsid w:val="448D521D"/>
    <w:rsid w:val="4C4737D6"/>
    <w:rsid w:val="4EF2224E"/>
    <w:rsid w:val="55022203"/>
    <w:rsid w:val="57A14B42"/>
    <w:rsid w:val="58E226A3"/>
    <w:rsid w:val="63A36368"/>
    <w:rsid w:val="65BB6CC7"/>
    <w:rsid w:val="684E1149"/>
    <w:rsid w:val="6A39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="Times New Roman" w:hAnsi="Times New Roman" w:eastAsiaTheme="minorEastAsia" w:cstheme="minorBidi"/>
      <w:kern w:val="2"/>
      <w:sz w:val="20"/>
      <w:szCs w:val="20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249"/>
    <w:qFormat/>
    <w:uiPriority w:val="0"/>
    <w:pPr>
      <w:keepNext/>
      <w:keepLines/>
      <w:pageBreakBefore w:val="0"/>
      <w:spacing w:before="480" w:after="120"/>
      <w:jc w:val="center"/>
      <w:outlineLvl w:val="0"/>
    </w:pPr>
    <w:rPr>
      <w:rFonts w:cs="Times New Roman"/>
      <w:b/>
      <w:bCs/>
      <w:color w:val="FF0000"/>
      <w:sz w:val="32"/>
      <w:szCs w:val="2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pageBreakBefore w:val="0"/>
      <w:spacing w:before="360" w:after="80"/>
      <w:jc w:val="center"/>
      <w:outlineLvl w:val="1"/>
    </w:pPr>
    <w:rPr>
      <w:b/>
      <w:caps/>
      <w:color w:val="44546A" w:themeColor="text2"/>
      <w:sz w:val="28"/>
      <w:szCs w:val="36"/>
      <w14:textFill>
        <w14:solidFill>
          <w14:schemeClr w14:val="tx2"/>
        </w14:solidFill>
      </w14:textFill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 w:line="360" w:lineRule="auto"/>
      <w:jc w:val="left"/>
      <w:outlineLvl w:val="2"/>
    </w:pPr>
    <w:rPr>
      <w:rFonts w:hint="default" w:ascii="Times New Roman" w:hAnsi="Times New Roman" w:eastAsia="SimSun" w:cs="Times New Roman"/>
      <w:b/>
      <w:bCs/>
      <w:color w:val="2F5597" w:themeColor="accent5" w:themeShade="BF"/>
      <w:kern w:val="0"/>
      <w:sz w:val="24"/>
      <w:szCs w:val="24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 w:line="360" w:lineRule="auto"/>
      <w:jc w:val="left"/>
      <w:outlineLvl w:val="3"/>
    </w:pPr>
    <w:rPr>
      <w:rFonts w:hint="default" w:ascii="Times New Roman" w:hAnsi="Times New Roman" w:eastAsia="SimSun" w:cs="SimSun"/>
      <w:b/>
      <w:bCs/>
      <w:color w:val="2F5597" w:themeColor="accent5" w:themeShade="BF"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1 Char"/>
    <w:link w:val="2"/>
    <w:qFormat/>
    <w:uiPriority w:val="0"/>
    <w:rPr>
      <w:rFonts w:ascii="Times New Roman" w:hAnsi="Times New Roman" w:cs="Times New Roman"/>
      <w:b/>
      <w:bCs/>
      <w:color w:val="FF0000"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2023-09-20T23:27:00Z</dcterms:created>
  <dc:creator>Odirichukwu Jacinta Chioma</dc:creator>
  <cp:lastModifiedBy>Odirichukwu Jacinta Chioma</cp:lastModifiedBy>
  <dcterms:modified xsi:type="dcterms:W3CDTF">2023-09-20T23:45:45Z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265C353BBF56400C96A9F2BB67D614D5_11</vt:lpwstr>
  </property>
</Properties>
</file>